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Agile Planning for Salesforce Medical Inventory Management Project</w:t>
      </w:r>
    </w:p>
    <w:p>
      <w:pPr>
        <w:pStyle w:val="Heading1"/>
      </w:pPr>
      <w:r>
        <w:t>Agile Concepts Recap</w:t>
      </w:r>
    </w:p>
    <w:p>
      <w:r>
        <w:br/>
        <w:t>- Sprint: A fixed period (e.g., 5 working days) to complete a set of tasks.</w:t>
        <w:br/>
        <w:t>- Epic: A large feature or module (e.g., "Inventory Management") split into stories.</w:t>
        <w:br/>
        <w:t>- Story: A small, manageable task that delivers part of a feature.</w:t>
        <w:br/>
        <w:t>- Story Point Scale (Fibonacci Series):</w:t>
        <w:br/>
        <w:t xml:space="preserve">  - 1 = Very Easy</w:t>
        <w:br/>
        <w:t xml:space="preserve">  - 2 = Easy</w:t>
        <w:br/>
        <w:t xml:space="preserve">  - 3 = Moderate</w:t>
        <w:br/>
        <w:t xml:space="preserve">  - 5 = Difficult</w:t>
        <w:br/>
      </w:r>
    </w:p>
    <w:p>
      <w:pPr>
        <w:pStyle w:val="Heading1"/>
      </w:pPr>
      <w:r>
        <w:t>Sprint 1: Setup and Basic Inventory (5 Days)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Set up Salesforce Org &amp; Sandbox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Create Custom Object: Inventory__c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Create Inventory Page Layout &amp; Fields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Add Validation Rules for Quantity &amp; Expiry Date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Create Profiles and Permission Sets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r>
        <w:t>Total: 10 Story Points</w:t>
      </w:r>
    </w:p>
    <w:p>
      <w:pPr>
        <w:pStyle w:val="Heading1"/>
      </w:pPr>
      <w:r>
        <w:t>Sprint 2: Automation &amp; Alerts (5 Days)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Story</w:t>
            </w:r>
          </w:p>
        </w:tc>
        <w:tc>
          <w:tcPr>
            <w:tcW w:type="dxa" w:w="4320"/>
          </w:tcPr>
          <w:p>
            <w:r>
              <w:t>Story Points</w:t>
            </w:r>
          </w:p>
        </w:tc>
      </w:tr>
      <w:tr>
        <w:tc>
          <w:tcPr>
            <w:tcW w:type="dxa" w:w="4320"/>
          </w:tcPr>
          <w:p>
            <w:r>
              <w:t>Create Flows for Stock Level Alerts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Build Scheduled Flow for Expiry Alerts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Integrate Email Notification via Process Builder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Add Dashboard for Inventory Overview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Enable Field History Tracking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r>
        <w:t>Total: 13 Story Points</w:t>
      </w:r>
    </w:p>
    <w:p>
      <w:pPr>
        <w:pStyle w:val="Heading1"/>
      </w:pPr>
      <w:r>
        <w:t>Velocity Calculation</w:t>
      </w:r>
    </w:p>
    <w:p>
      <w:r>
        <w:br/>
        <w:t>Velocity = Total Story Points Completed / Number of Sprints</w:t>
        <w:br/>
        <w:br/>
        <w:t>- Total Story Points: 10 (Sprint 1) + 13 (Sprint 2) = 23</w:t>
        <w:br/>
        <w:t>- Number of Sprints: 2</w:t>
        <w:br/>
        <w:br/>
        <w:t>Velocity = 23 / 2 = 11.5 ≈ 12 Story Points per Sprint</w:t>
        <w:br/>
        <w:br/>
        <w:t>Team’s Current Velocity: ~12 Story Points per Sprint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